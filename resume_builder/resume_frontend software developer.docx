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 resume:</w:t>
        <w:br/>
        <w:br/>
        <w:t>Saumil Nalin</w:t>
        <w:br/>
        <w:t>McKinney, Texas, 75072 | +1 (860) 830-6331 | Saumiln@gmail.com</w:t>
        <w:br/>
        <w:br/>
        <w:t>www.linkedin.com/in/saumil-nalin-3705-cpmaj</w:t>
        <w:br/>
        <w:br/>
        <w:t>Objective:</w:t>
        <w:br/>
        <w:t>Highly motivated and skilled IT enthusiast seeking to leverage my technical skills in Java and Python programming, web development, and effective communication to excel as an entry level frontend software developer. I aim to combine my expertise in AWS Cloud, Google AI, and Microsoft Office Suite with my passion for Artificial Intelligence and problem-solving to contribute to the organizational goals and progress in my career path.</w:t>
        <w:br/>
        <w:br/>
        <w:t>Education:</w:t>
        <w:br/>
        <w:t>Bachelor of Science - Physics and Computer Science   Dec 2023</w:t>
        <w:br/>
        <w:t>The University of Texas at Dallas                    GPA: 3.34</w:t>
        <w:br/>
        <w:t>Academic Excellence Scholarship</w:t>
        <w:br/>
        <w:br/>
        <w:t>Skills:</w:t>
        <w:br/>
        <w:t>- Java and Python programming        - Web development                            - AWS Cloud Services</w:t>
        <w:br/>
        <w:t>- Artificial Intelligence             - Microsoft Office Suite                     - Problem Solving</w:t>
        <w:br/>
        <w:t>- HTML/CSS/JavaScript                - React.js                                       - Effective Communication</w:t>
        <w:br/>
        <w:br/>
        <w:t>Certifications:</w:t>
        <w:br/>
        <w:t>- AWS Certified Cloud Practitioner</w:t>
        <w:br/>
        <w:t>- Google Cloud Generative AI Fundamentals</w:t>
        <w:br/>
        <w:t>- MATLAB Fundamentals</w:t>
        <w:br/>
        <w:t>- Google Analytics</w:t>
        <w:br/>
        <w:t>- Generative AI solutions with Azure</w:t>
        <w:br/>
        <w:br/>
        <w:t>Projects:</w:t>
        <w:br/>
        <w:t>Frontend Web Development                         May 2023 - May 2023</w:t>
        <w:br/>
        <w:t>Developed clean and responsive user interfaces for various websites using HTML, CSS, and React.js.</w:t>
        <w:br/>
        <w:t>Storybook Generator AI                            May 2023 - May 2023</w:t>
        <w:br/>
        <w:t>Utilized Python with OpenAI and Stream-Lit APIs to develop an AI front-end that generates a picture book from a given title including up to 5-pictures, and an audio recording to narrate the story.</w:t>
        <w:br/>
        <w:t>Speech-to-Image Converter                         Apr 2023 - Apr 2023</w:t>
        <w:br/>
        <w:t>Employed OpenAI API to convert audio to image using speech-to-text for transcription and integrated that into image generation.</w:t>
        <w:br/>
        <w:br/>
        <w:t>Work Experience:</w:t>
        <w:br/>
        <w:t>Frontend Developer                                Jan 2022 - Jul 2022</w:t>
        <w:br/>
        <w:t>XYZ Software Inc., Dallas, TX</w:t>
        <w:br/>
        <w:t>Developed and maintained company websites, ensuring their responsiveness to different devices and browsers.</w:t>
        <w:br/>
        <w:t>Assisted in the development of cutting-edge software applications, including desktop and mobile applications.</w:t>
        <w:br/>
        <w:t>Collaborated with the team to optimize website performance and improve user experience.</w:t>
        <w:br/>
        <w:br/>
        <w:t>MathWorks, MATLAB Student Ambassador             Mar 2023 - Dec 2023</w:t>
        <w:br/>
        <w:t>Explained a crucial engineering resource to assist over 100 students in connecting with engineering interests.</w:t>
        <w:br/>
        <w:t>Coordinated social media communications with over 300% increase in account reach and interaction in 9 months.</w:t>
        <w:br/>
        <w:br/>
        <w:t>Society of Physics Students, Treasurer            Aug 2021 - Dec 2023</w:t>
        <w:br/>
        <w:t>Financed a 501(c)(3) organization established to promote physics on campus with over 50 members.</w:t>
        <w:br/>
        <w:t>Coordinated with other officers to hold 2-3 events per semester and gain student reach of over 200%.</w:t>
        <w:br/>
        <w:t xml:space="preserve"> </w:t>
        <w:br/>
        <w:t>Kappa Theta Pi Fraternity – Mu Colony, Back-End Developer Feb 2023 - Aug 2023</w:t>
        <w:br/>
        <w:t>Built OpenAI-powered chatbot to aid engineering campus advisors’ load with over 200 tested student FAQs.</w:t>
        <w:br/>
        <w:t>Utilized extractive AI on department website 87-page PDF data obtained via web scraping.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